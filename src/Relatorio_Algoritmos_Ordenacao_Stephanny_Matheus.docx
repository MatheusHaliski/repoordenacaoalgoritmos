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PUCPR – Pontifícia Universidade Católica do Paraná</w:t>
      </w:r>
    </w:p>
    <w:p>
      <w:r>
        <w:t>Curso: Sistemas de Informação</w:t>
      </w:r>
    </w:p>
    <w:p>
      <w:r>
        <w:t>Disciplina: Resolução de Problemas Estruturados em Computação</w:t>
      </w:r>
    </w:p>
    <w:p>
      <w:r>
        <w:t>Professor(a): Marina de Lara</w:t>
      </w:r>
    </w:p>
    <w:p>
      <w:r>
        <w:t>Alunos: Stephanny e Matheus</w:t>
      </w:r>
    </w:p>
    <w:p>
      <w:r>
        <w:t>Título: Comparação de Algoritmos de Ordenação</w:t>
      </w:r>
    </w:p>
    <w:p>
      <w:r>
        <w:t>Data: Junho de 2025</w:t>
      </w:r>
    </w:p>
    <w:p>
      <w:r>
        <w:br w:type="page"/>
      </w:r>
    </w:p>
    <w:p>
      <w:pPr>
        <w:pStyle w:val="Heading2"/>
      </w:pPr>
      <w:r>
        <w:t>1. Introdução</w:t>
      </w:r>
    </w:p>
    <w:p>
      <w:r>
        <w:t>Neste trabalho, o objetivo foi testar e comparar três algoritmos de ordenação: Bubble Sort, Insertion Sort e Quick Sort. Cada um deles foi aplicado em um mesmo conjunto de dados com 100 números em ordem aleatória. O código foi feito em Java, lendo os dados de um arquivo CSV e medindo o tempo que cada algoritmo levou pra ordenar.</w:t>
      </w:r>
    </w:p>
    <w:p>
      <w:pPr>
        <w:pStyle w:val="Heading2"/>
      </w:pPr>
      <w:r>
        <w:t>2. Resultados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Arquivo</w:t>
            </w:r>
          </w:p>
        </w:tc>
        <w:tc>
          <w:tcPr>
            <w:tcW w:type="dxa" w:w="2160"/>
          </w:tcPr>
          <w:p>
            <w:r>
              <w:t>Bubble Sort</w:t>
            </w:r>
          </w:p>
        </w:tc>
        <w:tc>
          <w:tcPr>
            <w:tcW w:type="dxa" w:w="2160"/>
          </w:tcPr>
          <w:p>
            <w:r>
              <w:t>Insertion Sort</w:t>
            </w:r>
          </w:p>
        </w:tc>
        <w:tc>
          <w:tcPr>
            <w:tcW w:type="dxa" w:w="2160"/>
          </w:tcPr>
          <w:p>
            <w:r>
              <w:t>Quick Sort</w:t>
            </w:r>
          </w:p>
        </w:tc>
      </w:tr>
      <w:tr>
        <w:tc>
          <w:tcPr>
            <w:tcW w:type="dxa" w:w="2160"/>
          </w:tcPr>
          <w:p>
            <w:r>
              <w:t>aleatorio_100.csv</w:t>
            </w:r>
          </w:p>
        </w:tc>
        <w:tc>
          <w:tcPr>
            <w:tcW w:type="dxa" w:w="2160"/>
          </w:tcPr>
          <w:p>
            <w:r>
              <w:t>320.750 ns</w:t>
            </w:r>
          </w:p>
        </w:tc>
        <w:tc>
          <w:tcPr>
            <w:tcW w:type="dxa" w:w="2160"/>
          </w:tcPr>
          <w:p>
            <w:r>
              <w:t>220.542 ns</w:t>
            </w:r>
          </w:p>
        </w:tc>
        <w:tc>
          <w:tcPr>
            <w:tcW w:type="dxa" w:w="2160"/>
          </w:tcPr>
          <w:p>
            <w:r>
              <w:t>422.333 ns</w:t>
            </w:r>
          </w:p>
        </w:tc>
      </w:tr>
    </w:tbl>
    <w:p>
      <w:pPr>
        <w:pStyle w:val="Heading2"/>
      </w:pPr>
      <w:r>
        <w:t>3. Análise</w:t>
      </w:r>
    </w:p>
    <w:p>
      <w:r>
        <w:t>No teste com 100 números aleatórios, o algoritmo Insertion Sort foi o mais rápido. Mesmo o Quick Sort sendo conhecido por ser eficiente, nesse caso ele foi o mais lento. Provavelmente porque o conjunto era pequeno e o Insertion se dá melhor em casos assim. O Bubble Sort ficou no meio, mas continua sendo mais lento quando o conjunto cresce.</w:t>
      </w:r>
    </w:p>
    <w:p>
      <w:pPr>
        <w:pStyle w:val="Heading2"/>
      </w:pPr>
      <w:r>
        <w:t>4. Conclusão</w:t>
      </w:r>
    </w:p>
    <w:p>
      <w:r>
        <w:t>Com esse teste, deu pra ver que o desempenho dos algoritmos muda bastante dependendo do tamanho dos dados. O Quick Sort é ótimo, mas em listas pequenas, o Insertion pode surpreender. O Bubble Sort funciona, mas não é muito prático em conjuntos grandes. Foi legal poder rodar os testes e tirar minhas próprias conclusões.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